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New Tables and Graphs</w:t>
      </w:r>
    </w:p>
    <w:p>
      <w:pPr>
        <w:pStyle w:val="Heading2"/>
      </w:pPr>
      <w:r>
        <w:t>Model Performance for Business 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MAE</w:t>
            </w:r>
          </w:p>
        </w:tc>
        <w:tc>
          <w:tcPr>
            <w:tcW w:type="dxa" w:w="4320"/>
          </w:tcPr>
          <w:p>
            <w:r>
              <w:t>7495123.829848607</w:t>
            </w:r>
          </w:p>
        </w:tc>
      </w:tr>
      <w:tr>
        <w:tc>
          <w:tcPr>
            <w:tcW w:type="dxa" w:w="4320"/>
          </w:tcPr>
          <w:p>
            <w:r>
              <w:t>RMSE</w:t>
            </w:r>
          </w:p>
        </w:tc>
        <w:tc>
          <w:tcPr>
            <w:tcW w:type="dxa" w:w="4320"/>
          </w:tcPr>
          <w:p>
            <w:r>
              <w:t>9216698.84740932</w:t>
            </w:r>
          </w:p>
        </w:tc>
      </w:tr>
      <w:tr>
        <w:tc>
          <w:tcPr>
            <w:tcW w:type="dxa" w:w="4320"/>
          </w:tcPr>
          <w:p>
            <w:r>
              <w:t>MAPE</w:t>
            </w:r>
          </w:p>
        </w:tc>
        <w:tc>
          <w:tcPr>
            <w:tcW w:type="dxa" w:w="4320"/>
          </w:tcPr>
          <w:p>
            <w:r>
              <w:t>8.016500612548237</w:t>
            </w:r>
          </w:p>
        </w:tc>
      </w:tr>
    </w:tbl>
    <w:p>
      <w:pPr>
        <w:pStyle w:val="Heading2"/>
      </w:pPr>
      <w:r>
        <w:t>Forecasted Revenue for Business 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Forecasted Revenue</w:t>
            </w:r>
          </w:p>
        </w:tc>
        <w:tc>
          <w:tcPr>
            <w:tcW w:type="dxa" w:w="2160"/>
          </w:tcPr>
          <w:p>
            <w:r>
              <w:t>Lower CI</w:t>
            </w:r>
          </w:p>
        </w:tc>
        <w:tc>
          <w:tcPr>
            <w:tcW w:type="dxa" w:w="2160"/>
          </w:tcPr>
          <w:p>
            <w:r>
              <w:t>Upper CI</w:t>
            </w:r>
          </w:p>
        </w:tc>
      </w:tr>
      <w:tr>
        <w:tc>
          <w:tcPr>
            <w:tcW w:type="dxa" w:w="2160"/>
          </w:tcPr>
          <w:p>
            <w:r>
              <w:t>2023-01-31 00:00:00</w:t>
            </w:r>
          </w:p>
        </w:tc>
        <w:tc>
          <w:tcPr>
            <w:tcW w:type="dxa" w:w="2160"/>
          </w:tcPr>
          <w:p>
            <w:r>
              <w:t>154774464.2997536</w:t>
            </w:r>
          </w:p>
        </w:tc>
        <w:tc>
          <w:tcPr>
            <w:tcW w:type="dxa" w:w="2160"/>
          </w:tcPr>
          <w:p>
            <w:r>
              <w:t>134871332.09593707</w:t>
            </w:r>
          </w:p>
        </w:tc>
        <w:tc>
          <w:tcPr>
            <w:tcW w:type="dxa" w:w="2160"/>
          </w:tcPr>
          <w:p>
            <w:r>
              <w:t>174677596.50357014</w:t>
            </w:r>
          </w:p>
        </w:tc>
      </w:tr>
      <w:tr>
        <w:tc>
          <w:tcPr>
            <w:tcW w:type="dxa" w:w="2160"/>
          </w:tcPr>
          <w:p>
            <w:r>
              <w:t>2023-02-28 00:00:00</w:t>
            </w:r>
          </w:p>
        </w:tc>
        <w:tc>
          <w:tcPr>
            <w:tcW w:type="dxa" w:w="2160"/>
          </w:tcPr>
          <w:p>
            <w:r>
              <w:t>154761822.46907905</w:t>
            </w:r>
          </w:p>
        </w:tc>
        <w:tc>
          <w:tcPr>
            <w:tcW w:type="dxa" w:w="2160"/>
          </w:tcPr>
          <w:p>
            <w:r>
              <w:t>134824165.32719037</w:t>
            </w:r>
          </w:p>
        </w:tc>
        <w:tc>
          <w:tcPr>
            <w:tcW w:type="dxa" w:w="2160"/>
          </w:tcPr>
          <w:p>
            <w:r>
              <w:t>174699479.61096773</w:t>
            </w:r>
          </w:p>
        </w:tc>
      </w:tr>
      <w:tr>
        <w:tc>
          <w:tcPr>
            <w:tcW w:type="dxa" w:w="2160"/>
          </w:tcPr>
          <w:p>
            <w:r>
              <w:t>2023-03-31 00:00:00</w:t>
            </w:r>
          </w:p>
        </w:tc>
        <w:tc>
          <w:tcPr>
            <w:tcW w:type="dxa" w:w="2160"/>
          </w:tcPr>
          <w:p>
            <w:r>
              <w:t>154761857.8706281</w:t>
            </w:r>
          </w:p>
        </w:tc>
        <w:tc>
          <w:tcPr>
            <w:tcW w:type="dxa" w:w="2160"/>
          </w:tcPr>
          <w:p>
            <w:r>
              <w:t>134786586.7531699</w:t>
            </w:r>
          </w:p>
        </w:tc>
        <w:tc>
          <w:tcPr>
            <w:tcW w:type="dxa" w:w="2160"/>
          </w:tcPr>
          <w:p>
            <w:r>
              <w:t>174737128.98808628</w:t>
            </w:r>
          </w:p>
        </w:tc>
      </w:tr>
      <w:tr>
        <w:tc>
          <w:tcPr>
            <w:tcW w:type="dxa" w:w="2160"/>
          </w:tcPr>
          <w:p>
            <w:r>
              <w:t>2023-04-30 00:00:00</w:t>
            </w:r>
          </w:p>
        </w:tc>
        <w:tc>
          <w:tcPr>
            <w:tcW w:type="dxa" w:w="2160"/>
          </w:tcPr>
          <w:p>
            <w:r>
              <w:t>154761857.77149135</w:t>
            </w:r>
          </w:p>
        </w:tc>
        <w:tc>
          <w:tcPr>
            <w:tcW w:type="dxa" w:w="2160"/>
          </w:tcPr>
          <w:p>
            <w:r>
              <w:t>134749052.36582562</w:t>
            </w:r>
          </w:p>
        </w:tc>
        <w:tc>
          <w:tcPr>
            <w:tcW w:type="dxa" w:w="2160"/>
          </w:tcPr>
          <w:p>
            <w:r>
              <w:t>174774663.17715707</w:t>
            </w:r>
          </w:p>
        </w:tc>
      </w:tr>
      <w:tr>
        <w:tc>
          <w:tcPr>
            <w:tcW w:type="dxa" w:w="2160"/>
          </w:tcPr>
          <w:p>
            <w:r>
              <w:t>2023-05-31 00:00:00</w:t>
            </w:r>
          </w:p>
        </w:tc>
        <w:tc>
          <w:tcPr>
            <w:tcW w:type="dxa" w:w="2160"/>
          </w:tcPr>
          <w:p>
            <w:r>
              <w:t>154761857.771769</w:t>
            </w:r>
          </w:p>
        </w:tc>
        <w:tc>
          <w:tcPr>
            <w:tcW w:type="dxa" w:w="2160"/>
          </w:tcPr>
          <w:p>
            <w:r>
              <w:t>134711588.31717145</w:t>
            </w:r>
          </w:p>
        </w:tc>
        <w:tc>
          <w:tcPr>
            <w:tcW w:type="dxa" w:w="2160"/>
          </w:tcPr>
          <w:p>
            <w:r>
              <w:t>174812127.22636652</w:t>
            </w:r>
          </w:p>
        </w:tc>
      </w:tr>
      <w:tr>
        <w:tc>
          <w:tcPr>
            <w:tcW w:type="dxa" w:w="2160"/>
          </w:tcPr>
          <w:p>
            <w:r>
              <w:t>2023-06-30 00:00:00</w:t>
            </w:r>
          </w:p>
        </w:tc>
        <w:tc>
          <w:tcPr>
            <w:tcW w:type="dxa" w:w="2160"/>
          </w:tcPr>
          <w:p>
            <w:r>
              <w:t>154761857.7717682</w:t>
            </w:r>
          </w:p>
        </w:tc>
        <w:tc>
          <w:tcPr>
            <w:tcW w:type="dxa" w:w="2160"/>
          </w:tcPr>
          <w:p>
            <w:r>
              <w:t>134674194.13967633</w:t>
            </w:r>
          </w:p>
        </w:tc>
        <w:tc>
          <w:tcPr>
            <w:tcW w:type="dxa" w:w="2160"/>
          </w:tcPr>
          <w:p>
            <w:r>
              <w:t>174849521.4038601</w:t>
            </w:r>
          </w:p>
        </w:tc>
      </w:tr>
      <w:tr>
        <w:tc>
          <w:tcPr>
            <w:tcW w:type="dxa" w:w="2160"/>
          </w:tcPr>
          <w:p>
            <w:r>
              <w:t>2023-07-31 00:00:00</w:t>
            </w:r>
          </w:p>
        </w:tc>
        <w:tc>
          <w:tcPr>
            <w:tcW w:type="dxa" w:w="2160"/>
          </w:tcPr>
          <w:p>
            <w:r>
              <w:t>154761857.7717682</w:t>
            </w:r>
          </w:p>
        </w:tc>
        <w:tc>
          <w:tcPr>
            <w:tcW w:type="dxa" w:w="2160"/>
          </w:tcPr>
          <w:p>
            <w:r>
              <w:t>134636869.44406536</w:t>
            </w:r>
          </w:p>
        </w:tc>
        <w:tc>
          <w:tcPr>
            <w:tcW w:type="dxa" w:w="2160"/>
          </w:tcPr>
          <w:p>
            <w:r>
              <w:t>174886846.09947106</w:t>
            </w:r>
          </w:p>
        </w:tc>
      </w:tr>
      <w:tr>
        <w:tc>
          <w:tcPr>
            <w:tcW w:type="dxa" w:w="2160"/>
          </w:tcPr>
          <w:p>
            <w:r>
              <w:t>2023-08-31 00:00:00</w:t>
            </w:r>
          </w:p>
        </w:tc>
        <w:tc>
          <w:tcPr>
            <w:tcW w:type="dxa" w:w="2160"/>
          </w:tcPr>
          <w:p>
            <w:r>
              <w:t>154761857.7717682</w:t>
            </w:r>
          </w:p>
        </w:tc>
        <w:tc>
          <w:tcPr>
            <w:tcW w:type="dxa" w:w="2160"/>
          </w:tcPr>
          <w:p>
            <w:r>
              <w:t>134599613.8444598</w:t>
            </w:r>
          </w:p>
        </w:tc>
        <w:tc>
          <w:tcPr>
            <w:tcW w:type="dxa" w:w="2160"/>
          </w:tcPr>
          <w:p>
            <w:r>
              <w:t>174924101.69907662</w:t>
            </w:r>
          </w:p>
        </w:tc>
      </w:tr>
      <w:tr>
        <w:tc>
          <w:tcPr>
            <w:tcW w:type="dxa" w:w="2160"/>
          </w:tcPr>
          <w:p>
            <w:r>
              <w:t>2023-09-30 00:00:00</w:t>
            </w:r>
          </w:p>
        </w:tc>
        <w:tc>
          <w:tcPr>
            <w:tcW w:type="dxa" w:w="2160"/>
          </w:tcPr>
          <w:p>
            <w:r>
              <w:t>154761857.7717682</w:t>
            </w:r>
          </w:p>
        </w:tc>
        <w:tc>
          <w:tcPr>
            <w:tcW w:type="dxa" w:w="2160"/>
          </w:tcPr>
          <w:p>
            <w:r>
              <w:t>134562426.95853996</w:t>
            </w:r>
          </w:p>
        </w:tc>
        <w:tc>
          <w:tcPr>
            <w:tcW w:type="dxa" w:w="2160"/>
          </w:tcPr>
          <w:p>
            <w:r>
              <w:t>174961288.58499646</w:t>
            </w:r>
          </w:p>
        </w:tc>
      </w:tr>
      <w:tr>
        <w:tc>
          <w:tcPr>
            <w:tcW w:type="dxa" w:w="2160"/>
          </w:tcPr>
          <w:p>
            <w:r>
              <w:t>2023-10-31 00:00:00</w:t>
            </w:r>
          </w:p>
        </w:tc>
        <w:tc>
          <w:tcPr>
            <w:tcW w:type="dxa" w:w="2160"/>
          </w:tcPr>
          <w:p>
            <w:r>
              <w:t>154761857.7717682</w:t>
            </w:r>
          </w:p>
        </w:tc>
        <w:tc>
          <w:tcPr>
            <w:tcW w:type="dxa" w:w="2160"/>
          </w:tcPr>
          <w:p>
            <w:r>
              <w:t>134525308.40749905</w:t>
            </w:r>
          </w:p>
        </w:tc>
        <w:tc>
          <w:tcPr>
            <w:tcW w:type="dxa" w:w="2160"/>
          </w:tcPr>
          <w:p>
            <w:r>
              <w:t>174998407.13603738</w:t>
            </w:r>
          </w:p>
        </w:tc>
      </w:tr>
      <w:tr>
        <w:tc>
          <w:tcPr>
            <w:tcW w:type="dxa" w:w="2160"/>
          </w:tcPr>
          <w:p>
            <w:r>
              <w:t>2023-11-30 00:00:00</w:t>
            </w:r>
          </w:p>
        </w:tc>
        <w:tc>
          <w:tcPr>
            <w:tcW w:type="dxa" w:w="2160"/>
          </w:tcPr>
          <w:p>
            <w:r>
              <w:t>154761857.7717682</w:t>
            </w:r>
          </w:p>
        </w:tc>
        <w:tc>
          <w:tcPr>
            <w:tcW w:type="dxa" w:w="2160"/>
          </w:tcPr>
          <w:p>
            <w:r>
              <w:t>134488257.81599784</w:t>
            </w:r>
          </w:p>
        </w:tc>
        <w:tc>
          <w:tcPr>
            <w:tcW w:type="dxa" w:w="2160"/>
          </w:tcPr>
          <w:p>
            <w:r>
              <w:t>175035457.7275386</w:t>
            </w:r>
          </w:p>
        </w:tc>
      </w:tr>
      <w:tr>
        <w:tc>
          <w:tcPr>
            <w:tcW w:type="dxa" w:w="2160"/>
          </w:tcPr>
          <w:p>
            <w:r>
              <w:t>2023-12-31 00:00:00</w:t>
            </w:r>
          </w:p>
        </w:tc>
        <w:tc>
          <w:tcPr>
            <w:tcW w:type="dxa" w:w="2160"/>
          </w:tcPr>
          <w:p>
            <w:r>
              <w:t>154761857.7717682</w:t>
            </w:r>
          </w:p>
        </w:tc>
        <w:tc>
          <w:tcPr>
            <w:tcW w:type="dxa" w:w="2160"/>
          </w:tcPr>
          <w:p>
            <w:r>
              <w:t>134451274.81212077</w:t>
            </w:r>
          </w:p>
        </w:tc>
        <w:tc>
          <w:tcPr>
            <w:tcW w:type="dxa" w:w="2160"/>
          </w:tcPr>
          <w:p>
            <w:r>
              <w:t>175072440.73141566</w:t>
            </w:r>
          </w:p>
        </w:tc>
      </w:tr>
      <w:tr>
        <w:tc>
          <w:tcPr>
            <w:tcW w:type="dxa" w:w="2160"/>
          </w:tcPr>
          <w:p>
            <w:r>
              <w:t>2024-01-31 00:00:00</w:t>
            </w:r>
          </w:p>
        </w:tc>
        <w:tc>
          <w:tcPr>
            <w:tcW w:type="dxa" w:w="2160"/>
          </w:tcPr>
          <w:p>
            <w:r>
              <w:t>154761857.7717682</w:t>
            </w:r>
          </w:p>
        </w:tc>
        <w:tc>
          <w:tcPr>
            <w:tcW w:type="dxa" w:w="2160"/>
          </w:tcPr>
          <w:p>
            <w:r>
              <w:t>134414359.02733207</w:t>
            </w:r>
          </w:p>
        </w:tc>
        <w:tc>
          <w:tcPr>
            <w:tcW w:type="dxa" w:w="2160"/>
          </w:tcPr>
          <w:p>
            <w:r>
              <w:t>175109356.51620436</w:t>
            </w:r>
          </w:p>
        </w:tc>
      </w:tr>
      <w:tr>
        <w:tc>
          <w:tcPr>
            <w:tcW w:type="dxa" w:w="2160"/>
          </w:tcPr>
          <w:p>
            <w:r>
              <w:t>2024-02-29 00:00:00</w:t>
            </w:r>
          </w:p>
        </w:tc>
        <w:tc>
          <w:tcPr>
            <w:tcW w:type="dxa" w:w="2160"/>
          </w:tcPr>
          <w:p>
            <w:r>
              <w:t>154761857.7717682</w:t>
            </w:r>
          </w:p>
        </w:tc>
        <w:tc>
          <w:tcPr>
            <w:tcW w:type="dxa" w:w="2160"/>
          </w:tcPr>
          <w:p>
            <w:r>
              <w:t>134377510.09643313</w:t>
            </w:r>
          </w:p>
        </w:tc>
        <w:tc>
          <w:tcPr>
            <w:tcW w:type="dxa" w:w="2160"/>
          </w:tcPr>
          <w:p>
            <w:r>
              <w:t>175146205.4471033</w:t>
            </w:r>
          </w:p>
        </w:tc>
      </w:tr>
      <w:tr>
        <w:tc>
          <w:tcPr>
            <w:tcW w:type="dxa" w:w="2160"/>
          </w:tcPr>
          <w:p>
            <w:r>
              <w:t>2024-03-31 00:00:00</w:t>
            </w:r>
          </w:p>
        </w:tc>
        <w:tc>
          <w:tcPr>
            <w:tcW w:type="dxa" w:w="2160"/>
          </w:tcPr>
          <w:p>
            <w:r>
              <w:t>154761857.7717682</w:t>
            </w:r>
          </w:p>
        </w:tc>
        <w:tc>
          <w:tcPr>
            <w:tcW w:type="dxa" w:w="2160"/>
          </w:tcPr>
          <w:p>
            <w:r>
              <w:t>134340727.65752017</w:t>
            </w:r>
          </w:p>
        </w:tc>
        <w:tc>
          <w:tcPr>
            <w:tcW w:type="dxa" w:w="2160"/>
          </w:tcPr>
          <w:p>
            <w:r>
              <w:t>175182987.88601625</w:t>
            </w:r>
          </w:p>
        </w:tc>
      </w:tr>
      <w:tr>
        <w:tc>
          <w:tcPr>
            <w:tcW w:type="dxa" w:w="2160"/>
          </w:tcPr>
          <w:p>
            <w:r>
              <w:t>2024-04-30 00:00:00</w:t>
            </w:r>
          </w:p>
        </w:tc>
        <w:tc>
          <w:tcPr>
            <w:tcW w:type="dxa" w:w="2160"/>
          </w:tcPr>
          <w:p>
            <w:r>
              <w:t>154761857.7717682</w:t>
            </w:r>
          </w:p>
        </w:tc>
        <w:tc>
          <w:tcPr>
            <w:tcW w:type="dxa" w:w="2160"/>
          </w:tcPr>
          <w:p>
            <w:r>
              <w:t>134304011.35194296</w:t>
            </w:r>
          </w:p>
        </w:tc>
        <w:tc>
          <w:tcPr>
            <w:tcW w:type="dxa" w:w="2160"/>
          </w:tcPr>
          <w:p>
            <w:r>
              <w:t>175219704.19159347</w:t>
            </w:r>
          </w:p>
        </w:tc>
      </w:tr>
      <w:tr>
        <w:tc>
          <w:tcPr>
            <w:tcW w:type="dxa" w:w="2160"/>
          </w:tcPr>
          <w:p>
            <w:r>
              <w:t>2024-05-31 00:00:00</w:t>
            </w:r>
          </w:p>
        </w:tc>
        <w:tc>
          <w:tcPr>
            <w:tcW w:type="dxa" w:w="2160"/>
          </w:tcPr>
          <w:p>
            <w:r>
              <w:t>154761857.7717682</w:t>
            </w:r>
          </w:p>
        </w:tc>
        <w:tc>
          <w:tcPr>
            <w:tcW w:type="dxa" w:w="2160"/>
          </w:tcPr>
          <w:p>
            <w:r>
              <w:t>134267360.82426384</w:t>
            </w:r>
          </w:p>
        </w:tc>
        <w:tc>
          <w:tcPr>
            <w:tcW w:type="dxa" w:w="2160"/>
          </w:tcPr>
          <w:p>
            <w:r>
              <w:t>175256354.71927258</w:t>
            </w:r>
          </w:p>
        </w:tc>
      </w:tr>
      <w:tr>
        <w:tc>
          <w:tcPr>
            <w:tcW w:type="dxa" w:w="2160"/>
          </w:tcPr>
          <w:p>
            <w:r>
              <w:t>2024-06-30 00:00:00</w:t>
            </w:r>
          </w:p>
        </w:tc>
        <w:tc>
          <w:tcPr>
            <w:tcW w:type="dxa" w:w="2160"/>
          </w:tcPr>
          <w:p>
            <w:r>
              <w:t>154761857.7717682</w:t>
            </w:r>
          </w:p>
        </w:tc>
        <w:tc>
          <w:tcPr>
            <w:tcW w:type="dxa" w:w="2160"/>
          </w:tcPr>
          <w:p>
            <w:r>
              <w:t>134230775.7222177</w:t>
            </w:r>
          </w:p>
        </w:tc>
        <w:tc>
          <w:tcPr>
            <w:tcW w:type="dxa" w:w="2160"/>
          </w:tcPr>
          <w:p>
            <w:r>
              <w:t>175292939.82131872</w:t>
            </w:r>
          </w:p>
        </w:tc>
      </w:tr>
      <w:tr>
        <w:tc>
          <w:tcPr>
            <w:tcW w:type="dxa" w:w="2160"/>
          </w:tcPr>
          <w:p>
            <w:r>
              <w:t>2024-07-31 00:00:00</w:t>
            </w:r>
          </w:p>
        </w:tc>
        <w:tc>
          <w:tcPr>
            <w:tcW w:type="dxa" w:w="2160"/>
          </w:tcPr>
          <w:p>
            <w:r>
              <w:t>154761857.7717682</w:t>
            </w:r>
          </w:p>
        </w:tc>
        <w:tc>
          <w:tcPr>
            <w:tcW w:type="dxa" w:w="2160"/>
          </w:tcPr>
          <w:p>
            <w:r>
              <w:t>134194255.69667244</w:t>
            </w:r>
          </w:p>
        </w:tc>
        <w:tc>
          <w:tcPr>
            <w:tcW w:type="dxa" w:w="2160"/>
          </w:tcPr>
          <w:p>
            <w:r>
              <w:t>175329459.84686399</w:t>
            </w:r>
          </w:p>
        </w:tc>
      </w:tr>
      <w:tr>
        <w:tc>
          <w:tcPr>
            <w:tcW w:type="dxa" w:w="2160"/>
          </w:tcPr>
          <w:p>
            <w:r>
              <w:t>2024-08-31 00:00:00</w:t>
            </w:r>
          </w:p>
        </w:tc>
        <w:tc>
          <w:tcPr>
            <w:tcW w:type="dxa" w:w="2160"/>
          </w:tcPr>
          <w:p>
            <w:r>
              <w:t>154761857.7717682</w:t>
            </w:r>
          </w:p>
        </w:tc>
        <w:tc>
          <w:tcPr>
            <w:tcW w:type="dxa" w:w="2160"/>
          </w:tcPr>
          <w:p>
            <w:r>
              <w:t>134157800.40159005</w:t>
            </w:r>
          </w:p>
        </w:tc>
        <w:tc>
          <w:tcPr>
            <w:tcW w:type="dxa" w:w="2160"/>
          </w:tcPr>
          <w:p>
            <w:r>
              <w:t>175365915.14194638</w:t>
            </w:r>
          </w:p>
        </w:tc>
      </w:tr>
      <w:tr>
        <w:tc>
          <w:tcPr>
            <w:tcW w:type="dxa" w:w="2160"/>
          </w:tcPr>
          <w:p>
            <w:r>
              <w:t>2024-09-30 00:00:00</w:t>
            </w:r>
          </w:p>
        </w:tc>
        <w:tc>
          <w:tcPr>
            <w:tcW w:type="dxa" w:w="2160"/>
          </w:tcPr>
          <w:p>
            <w:r>
              <w:t>154761857.7717682</w:t>
            </w:r>
          </w:p>
        </w:tc>
        <w:tc>
          <w:tcPr>
            <w:tcW w:type="dxa" w:w="2160"/>
          </w:tcPr>
          <w:p>
            <w:r>
              <w:t>134121409.49398845</w:t>
            </w:r>
          </w:p>
        </w:tc>
        <w:tc>
          <w:tcPr>
            <w:tcW w:type="dxa" w:w="2160"/>
          </w:tcPr>
          <w:p>
            <w:r>
              <w:t>175402306.04954797</w:t>
            </w:r>
          </w:p>
        </w:tc>
      </w:tr>
      <w:tr>
        <w:tc>
          <w:tcPr>
            <w:tcW w:type="dxa" w:w="2160"/>
          </w:tcPr>
          <w:p>
            <w:r>
              <w:t>2024-10-31 00:00:00</w:t>
            </w:r>
          </w:p>
        </w:tc>
        <w:tc>
          <w:tcPr>
            <w:tcW w:type="dxa" w:w="2160"/>
          </w:tcPr>
          <w:p>
            <w:r>
              <w:t>154761857.7717682</w:t>
            </w:r>
          </w:p>
        </w:tc>
        <w:tc>
          <w:tcPr>
            <w:tcW w:type="dxa" w:w="2160"/>
          </w:tcPr>
          <w:p>
            <w:r>
              <w:t>134085082.63390373</w:t>
            </w:r>
          </w:p>
        </w:tc>
        <w:tc>
          <w:tcPr>
            <w:tcW w:type="dxa" w:w="2160"/>
          </w:tcPr>
          <w:p>
            <w:r>
              <w:t>175438632.90963268</w:t>
            </w:r>
          </w:p>
        </w:tc>
      </w:tr>
      <w:tr>
        <w:tc>
          <w:tcPr>
            <w:tcW w:type="dxa" w:w="2160"/>
          </w:tcPr>
          <w:p>
            <w:r>
              <w:t>2024-11-30 00:00:00</w:t>
            </w:r>
          </w:p>
        </w:tc>
        <w:tc>
          <w:tcPr>
            <w:tcW w:type="dxa" w:w="2160"/>
          </w:tcPr>
          <w:p>
            <w:r>
              <w:t>154761857.7717682</w:t>
            </w:r>
          </w:p>
        </w:tc>
        <w:tc>
          <w:tcPr>
            <w:tcW w:type="dxa" w:w="2160"/>
          </w:tcPr>
          <w:p>
            <w:r>
              <w:t>134048819.48435321</w:t>
            </w:r>
          </w:p>
        </w:tc>
        <w:tc>
          <w:tcPr>
            <w:tcW w:type="dxa" w:w="2160"/>
          </w:tcPr>
          <w:p>
            <w:r>
              <w:t>175474896.0591832</w:t>
            </w:r>
          </w:p>
        </w:tc>
      </w:tr>
      <w:tr>
        <w:tc>
          <w:tcPr>
            <w:tcW w:type="dxa" w:w="2160"/>
          </w:tcPr>
          <w:p>
            <w:r>
              <w:t>2024-12-31 00:00:00</w:t>
            </w:r>
          </w:p>
        </w:tc>
        <w:tc>
          <w:tcPr>
            <w:tcW w:type="dxa" w:w="2160"/>
          </w:tcPr>
          <w:p>
            <w:r>
              <w:t>154761857.7717682</w:t>
            </w:r>
          </w:p>
        </w:tc>
        <w:tc>
          <w:tcPr>
            <w:tcW w:type="dxa" w:w="2160"/>
          </w:tcPr>
          <w:p>
            <w:r>
              <w:t>134012619.7112989</w:t>
            </w:r>
          </w:p>
        </w:tc>
        <w:tc>
          <w:tcPr>
            <w:tcW w:type="dxa" w:w="2160"/>
          </w:tcPr>
          <w:p>
            <w:r>
              <w:t>175511095.83223754</w:t>
            </w:r>
          </w:p>
        </w:tc>
      </w:tr>
    </w:tbl>
    <w:p>
      <w:pPr>
        <w:pStyle w:val="Heading2"/>
      </w:pPr>
      <w:r>
        <w:t>Model Performance for Business 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MAE</w:t>
            </w:r>
          </w:p>
        </w:tc>
        <w:tc>
          <w:tcPr>
            <w:tcW w:type="dxa" w:w="4320"/>
          </w:tcPr>
          <w:p>
            <w:r>
              <w:t>11805784.971716795</w:t>
            </w:r>
          </w:p>
        </w:tc>
      </w:tr>
      <w:tr>
        <w:tc>
          <w:tcPr>
            <w:tcW w:type="dxa" w:w="4320"/>
          </w:tcPr>
          <w:p>
            <w:r>
              <w:t>RMSE</w:t>
            </w:r>
          </w:p>
        </w:tc>
        <w:tc>
          <w:tcPr>
            <w:tcW w:type="dxa" w:w="4320"/>
          </w:tcPr>
          <w:p>
            <w:r>
              <w:t>14509861.285715168</w:t>
            </w:r>
          </w:p>
        </w:tc>
      </w:tr>
      <w:tr>
        <w:tc>
          <w:tcPr>
            <w:tcW w:type="dxa" w:w="4320"/>
          </w:tcPr>
          <w:p>
            <w:r>
              <w:t>MAPE</w:t>
            </w:r>
          </w:p>
        </w:tc>
        <w:tc>
          <w:tcPr>
            <w:tcW w:type="dxa" w:w="4320"/>
          </w:tcPr>
          <w:p>
            <w:r>
              <w:t>9.635187818144116</w:t>
            </w:r>
          </w:p>
        </w:tc>
      </w:tr>
    </w:tbl>
    <w:p>
      <w:pPr>
        <w:pStyle w:val="Heading2"/>
      </w:pPr>
      <w:r>
        <w:t>Forecasted Revenue for Business 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Forecasted Revenue</w:t>
            </w:r>
          </w:p>
        </w:tc>
        <w:tc>
          <w:tcPr>
            <w:tcW w:type="dxa" w:w="2160"/>
          </w:tcPr>
          <w:p>
            <w:r>
              <w:t>Lower CI</w:t>
            </w:r>
          </w:p>
        </w:tc>
        <w:tc>
          <w:tcPr>
            <w:tcW w:type="dxa" w:w="2160"/>
          </w:tcPr>
          <w:p>
            <w:r>
              <w:t>Upper CI</w:t>
            </w:r>
          </w:p>
        </w:tc>
      </w:tr>
      <w:tr>
        <w:tc>
          <w:tcPr>
            <w:tcW w:type="dxa" w:w="2160"/>
          </w:tcPr>
          <w:p>
            <w:r>
              <w:t>2023-01-31 00:00:00</w:t>
            </w:r>
          </w:p>
        </w:tc>
        <w:tc>
          <w:tcPr>
            <w:tcW w:type="dxa" w:w="2160"/>
          </w:tcPr>
          <w:p>
            <w:r>
              <w:t>191747720.4074261</w:t>
            </w:r>
          </w:p>
        </w:tc>
        <w:tc>
          <w:tcPr>
            <w:tcW w:type="dxa" w:w="2160"/>
          </w:tcPr>
          <w:p>
            <w:r>
              <w:t>161171174.1802132</w:t>
            </w:r>
          </w:p>
        </w:tc>
        <w:tc>
          <w:tcPr>
            <w:tcW w:type="dxa" w:w="2160"/>
          </w:tcPr>
          <w:p>
            <w:r>
              <w:t>222324266.63463897</w:t>
            </w:r>
          </w:p>
        </w:tc>
      </w:tr>
      <w:tr>
        <w:tc>
          <w:tcPr>
            <w:tcW w:type="dxa" w:w="2160"/>
          </w:tcPr>
          <w:p>
            <w:r>
              <w:t>2023-02-28 00:00:00</w:t>
            </w:r>
          </w:p>
        </w:tc>
        <w:tc>
          <w:tcPr>
            <w:tcW w:type="dxa" w:w="2160"/>
          </w:tcPr>
          <w:p>
            <w:r>
              <w:t>190538947.0621047</w:t>
            </w:r>
          </w:p>
        </w:tc>
        <w:tc>
          <w:tcPr>
            <w:tcW w:type="dxa" w:w="2160"/>
          </w:tcPr>
          <w:p>
            <w:r>
              <w:t>159962347.17070824</w:t>
            </w:r>
          </w:p>
        </w:tc>
        <w:tc>
          <w:tcPr>
            <w:tcW w:type="dxa" w:w="2160"/>
          </w:tcPr>
          <w:p>
            <w:r>
              <w:t>221115546.95350116</w:t>
            </w:r>
          </w:p>
        </w:tc>
      </w:tr>
      <w:tr>
        <w:tc>
          <w:tcPr>
            <w:tcW w:type="dxa" w:w="2160"/>
          </w:tcPr>
          <w:p>
            <w:r>
              <w:t>2023-03-31 00:00:00</w:t>
            </w:r>
          </w:p>
        </w:tc>
        <w:tc>
          <w:tcPr>
            <w:tcW w:type="dxa" w:w="2160"/>
          </w:tcPr>
          <w:p>
            <w:r>
              <w:t>190725916.4778704</w:t>
            </w:r>
          </w:p>
        </w:tc>
        <w:tc>
          <w:tcPr>
            <w:tcW w:type="dxa" w:w="2160"/>
          </w:tcPr>
          <w:p>
            <w:r>
              <w:t>159778268.45380902</w:t>
            </w:r>
          </w:p>
        </w:tc>
        <w:tc>
          <w:tcPr>
            <w:tcW w:type="dxa" w:w="2160"/>
          </w:tcPr>
          <w:p>
            <w:r>
              <w:t>221673564.5019318</w:t>
            </w:r>
          </w:p>
        </w:tc>
      </w:tr>
      <w:tr>
        <w:tc>
          <w:tcPr>
            <w:tcW w:type="dxa" w:w="2160"/>
          </w:tcPr>
          <w:p>
            <w:r>
              <w:t>2023-04-30 00:00:00</w:t>
            </w:r>
          </w:p>
        </w:tc>
        <w:tc>
          <w:tcPr>
            <w:tcW w:type="dxa" w:w="2160"/>
          </w:tcPr>
          <w:p>
            <w:r>
              <w:t>190696996.612482</w:t>
            </w:r>
          </w:p>
        </w:tc>
        <w:tc>
          <w:tcPr>
            <w:tcW w:type="dxa" w:w="2160"/>
          </w:tcPr>
          <w:p>
            <w:r>
              <w:t>159485762.6338453</w:t>
            </w:r>
          </w:p>
        </w:tc>
        <w:tc>
          <w:tcPr>
            <w:tcW w:type="dxa" w:w="2160"/>
          </w:tcPr>
          <w:p>
            <w:r>
              <w:t>221908230.59111872</w:t>
            </w:r>
          </w:p>
        </w:tc>
      </w:tr>
      <w:tr>
        <w:tc>
          <w:tcPr>
            <w:tcW w:type="dxa" w:w="2160"/>
          </w:tcPr>
          <w:p>
            <w:r>
              <w:t>2023-05-31 00:00:00</w:t>
            </w:r>
          </w:p>
        </w:tc>
        <w:tc>
          <w:tcPr>
            <w:tcW w:type="dxa" w:w="2160"/>
          </w:tcPr>
          <w:p>
            <w:r>
              <w:t>190701469.85004687</w:t>
            </w:r>
          </w:p>
        </w:tc>
        <w:tc>
          <w:tcPr>
            <w:tcW w:type="dxa" w:w="2160"/>
          </w:tcPr>
          <w:p>
            <w:r>
              <w:t>159214132.69570035</w:t>
            </w:r>
          </w:p>
        </w:tc>
        <w:tc>
          <w:tcPr>
            <w:tcW w:type="dxa" w:w="2160"/>
          </w:tcPr>
          <w:p>
            <w:r>
              <w:t>222188807.0043934</w:t>
            </w:r>
          </w:p>
        </w:tc>
      </w:tr>
      <w:tr>
        <w:tc>
          <w:tcPr>
            <w:tcW w:type="dxa" w:w="2160"/>
          </w:tcPr>
          <w:p>
            <w:r>
              <w:t>2023-06-30 00:00:00</w:t>
            </w:r>
          </w:p>
        </w:tc>
        <w:tc>
          <w:tcPr>
            <w:tcW w:type="dxa" w:w="2160"/>
          </w:tcPr>
          <w:p>
            <w:r>
              <w:t>190700777.94315022</w:t>
            </w:r>
          </w:p>
        </w:tc>
        <w:tc>
          <w:tcPr>
            <w:tcW w:type="dxa" w:w="2160"/>
          </w:tcPr>
          <w:p>
            <w:r>
              <w:t>158942021.4810257</w:t>
            </w:r>
          </w:p>
        </w:tc>
        <w:tc>
          <w:tcPr>
            <w:tcW w:type="dxa" w:w="2160"/>
          </w:tcPr>
          <w:p>
            <w:r>
              <w:t>222459534.40527475</w:t>
            </w:r>
          </w:p>
        </w:tc>
      </w:tr>
      <w:tr>
        <w:tc>
          <w:tcPr>
            <w:tcW w:type="dxa" w:w="2160"/>
          </w:tcPr>
          <w:p>
            <w:r>
              <w:t>2023-07-31 00:00:00</w:t>
            </w:r>
          </w:p>
        </w:tc>
        <w:tc>
          <w:tcPr>
            <w:tcW w:type="dxa" w:w="2160"/>
          </w:tcPr>
          <w:p>
            <w:r>
              <w:t>190700884.96522242</w:t>
            </w:r>
          </w:p>
        </w:tc>
        <w:tc>
          <w:tcPr>
            <w:tcW w:type="dxa" w:w="2160"/>
          </w:tcPr>
          <w:p>
            <w:r>
              <w:t>158672659.58392277</w:t>
            </w:r>
          </w:p>
        </w:tc>
        <w:tc>
          <w:tcPr>
            <w:tcW w:type="dxa" w:w="2160"/>
          </w:tcPr>
          <w:p>
            <w:r>
              <w:t>222729110.34652206</w:t>
            </w:r>
          </w:p>
        </w:tc>
      </w:tr>
      <w:tr>
        <w:tc>
          <w:tcPr>
            <w:tcW w:type="dxa" w:w="2160"/>
          </w:tcPr>
          <w:p>
            <w:r>
              <w:t>2023-08-31 00:00:00</w:t>
            </w:r>
          </w:p>
        </w:tc>
        <w:tc>
          <w:tcPr>
            <w:tcW w:type="dxa" w:w="2160"/>
          </w:tcPr>
          <w:p>
            <w:r>
              <w:t>190700868.41137105</w:t>
            </w:r>
          </w:p>
        </w:tc>
        <w:tc>
          <w:tcPr>
            <w:tcW w:type="dxa" w:w="2160"/>
          </w:tcPr>
          <w:p>
            <w:r>
              <w:t>158405476.09754404</w:t>
            </w:r>
          </w:p>
        </w:tc>
        <w:tc>
          <w:tcPr>
            <w:tcW w:type="dxa" w:w="2160"/>
          </w:tcPr>
          <w:p>
            <w:r>
              <w:t>222996260.72519806</w:t>
            </w:r>
          </w:p>
        </w:tc>
      </w:tr>
      <w:tr>
        <w:tc>
          <w:tcPr>
            <w:tcW w:type="dxa" w:w="2160"/>
          </w:tcPr>
          <w:p>
            <w:r>
              <w:t>2023-09-30 00:00:00</w:t>
            </w:r>
          </w:p>
        </w:tc>
        <w:tc>
          <w:tcPr>
            <w:tcW w:type="dxa" w:w="2160"/>
          </w:tcPr>
          <w:p>
            <w:r>
              <w:t>190700870.97187084</w:t>
            </w:r>
          </w:p>
        </w:tc>
        <w:tc>
          <w:tcPr>
            <w:tcW w:type="dxa" w:w="2160"/>
          </w:tcPr>
          <w:p>
            <w:r>
              <w:t>158140495.6003938</w:t>
            </w:r>
          </w:p>
        </w:tc>
        <w:tc>
          <w:tcPr>
            <w:tcW w:type="dxa" w:w="2160"/>
          </w:tcPr>
          <w:p>
            <w:r>
              <w:t>223261246.34334788</w:t>
            </w:r>
          </w:p>
        </w:tc>
      </w:tr>
      <w:tr>
        <w:tc>
          <w:tcPr>
            <w:tcW w:type="dxa" w:w="2160"/>
          </w:tcPr>
          <w:p>
            <w:r>
              <w:t>2023-10-31 00:00:00</w:t>
            </w:r>
          </w:p>
        </w:tc>
        <w:tc>
          <w:tcPr>
            <w:tcW w:type="dxa" w:w="2160"/>
          </w:tcPr>
          <w:p>
            <w:r>
              <w:t>190700870.57582048</w:t>
            </w:r>
          </w:p>
        </w:tc>
        <w:tc>
          <w:tcPr>
            <w:tcW w:type="dxa" w:w="2160"/>
          </w:tcPr>
          <w:p>
            <w:r>
              <w:t>157877652.55790287</w:t>
            </w:r>
          </w:p>
        </w:tc>
        <w:tc>
          <w:tcPr>
            <w:tcW w:type="dxa" w:w="2160"/>
          </w:tcPr>
          <w:p>
            <w:r>
              <w:t>223524088.59373808</w:t>
            </w:r>
          </w:p>
        </w:tc>
      </w:tr>
      <w:tr>
        <w:tc>
          <w:tcPr>
            <w:tcW w:type="dxa" w:w="2160"/>
          </w:tcPr>
          <w:p>
            <w:r>
              <w:t>2023-11-30 00:00:00</w:t>
            </w:r>
          </w:p>
        </w:tc>
        <w:tc>
          <w:tcPr>
            <w:tcW w:type="dxa" w:w="2160"/>
          </w:tcPr>
          <w:p>
            <w:r>
              <w:t>190700870.63708034</w:t>
            </w:r>
          </w:p>
        </w:tc>
        <w:tc>
          <w:tcPr>
            <w:tcW w:type="dxa" w:w="2160"/>
          </w:tcPr>
          <w:p>
            <w:r>
              <w:t>157616897.92224693</w:t>
            </w:r>
          </w:p>
        </w:tc>
        <w:tc>
          <w:tcPr>
            <w:tcW w:type="dxa" w:w="2160"/>
          </w:tcPr>
          <w:p>
            <w:r>
              <w:t>223784843.35191375</w:t>
            </w:r>
          </w:p>
        </w:tc>
      </w:tr>
      <w:tr>
        <w:tc>
          <w:tcPr>
            <w:tcW w:type="dxa" w:w="2160"/>
          </w:tcPr>
          <w:p>
            <w:r>
              <w:t>2023-12-31 00:00:00</w:t>
            </w:r>
          </w:p>
        </w:tc>
        <w:tc>
          <w:tcPr>
            <w:tcW w:type="dxa" w:w="2160"/>
          </w:tcPr>
          <w:p>
            <w:r>
              <w:t>190700870.62760484</w:t>
            </w:r>
          </w:p>
        </w:tc>
        <w:tc>
          <w:tcPr>
            <w:tcW w:type="dxa" w:w="2160"/>
          </w:tcPr>
          <w:p>
            <w:r>
              <w:t>157358182.4013028</w:t>
            </w:r>
          </w:p>
        </w:tc>
        <w:tc>
          <w:tcPr>
            <w:tcW w:type="dxa" w:w="2160"/>
          </w:tcPr>
          <w:p>
            <w:r>
              <w:t>224043558.85390687</w:t>
            </w:r>
          </w:p>
        </w:tc>
      </w:tr>
      <w:tr>
        <w:tc>
          <w:tcPr>
            <w:tcW w:type="dxa" w:w="2160"/>
          </w:tcPr>
          <w:p>
            <w:r>
              <w:t>2024-01-31 00:00:00</w:t>
            </w:r>
          </w:p>
        </w:tc>
        <w:tc>
          <w:tcPr>
            <w:tcW w:type="dxa" w:w="2160"/>
          </w:tcPr>
          <w:p>
            <w:r>
              <w:t>190700870.6290705</w:t>
            </w:r>
          </w:p>
        </w:tc>
        <w:tc>
          <w:tcPr>
            <w:tcW w:type="dxa" w:w="2160"/>
          </w:tcPr>
          <w:p>
            <w:r>
              <w:t>157101458.9374392</w:t>
            </w:r>
          </w:p>
        </w:tc>
        <w:tc>
          <w:tcPr>
            <w:tcW w:type="dxa" w:w="2160"/>
          </w:tcPr>
          <w:p>
            <w:r>
              <w:t>224300282.32070178</w:t>
            </w:r>
          </w:p>
        </w:tc>
      </w:tr>
      <w:tr>
        <w:tc>
          <w:tcPr>
            <w:tcW w:type="dxa" w:w="2160"/>
          </w:tcPr>
          <w:p>
            <w:r>
              <w:t>2024-02-29 00:00:00</w:t>
            </w:r>
          </w:p>
        </w:tc>
        <w:tc>
          <w:tcPr>
            <w:tcW w:type="dxa" w:w="2160"/>
          </w:tcPr>
          <w:p>
            <w:r>
              <w:t>190700870.62884378</w:t>
            </w:r>
          </w:p>
        </w:tc>
        <w:tc>
          <w:tcPr>
            <w:tcW w:type="dxa" w:w="2160"/>
          </w:tcPr>
          <w:p>
            <w:r>
              <w:t>156846682.20490396</w:t>
            </w:r>
          </w:p>
        </w:tc>
        <w:tc>
          <w:tcPr>
            <w:tcW w:type="dxa" w:w="2160"/>
          </w:tcPr>
          <w:p>
            <w:r>
              <w:t>224555059.0527836</w:t>
            </w:r>
          </w:p>
        </w:tc>
      </w:tr>
      <w:tr>
        <w:tc>
          <w:tcPr>
            <w:tcW w:type="dxa" w:w="2160"/>
          </w:tcPr>
          <w:p>
            <w:r>
              <w:t>2024-03-31 00:00:00</w:t>
            </w:r>
          </w:p>
        </w:tc>
        <w:tc>
          <w:tcPr>
            <w:tcW w:type="dxa" w:w="2160"/>
          </w:tcPr>
          <w:p>
            <w:r>
              <w:t>190700870.62887886</w:t>
            </w:r>
          </w:p>
        </w:tc>
        <w:tc>
          <w:tcPr>
            <w:tcW w:type="dxa" w:w="2160"/>
          </w:tcPr>
          <w:p>
            <w:r>
              <w:t>156593808.5790503</w:t>
            </w:r>
          </w:p>
        </w:tc>
        <w:tc>
          <w:tcPr>
            <w:tcW w:type="dxa" w:w="2160"/>
          </w:tcPr>
          <w:p>
            <w:r>
              <w:t>224807932.67870742</w:t>
            </w:r>
          </w:p>
        </w:tc>
      </w:tr>
      <w:tr>
        <w:tc>
          <w:tcPr>
            <w:tcW w:type="dxa" w:w="2160"/>
          </w:tcPr>
          <w:p>
            <w:r>
              <w:t>2024-04-30 00:00:00</w:t>
            </w:r>
          </w:p>
        </w:tc>
        <w:tc>
          <w:tcPr>
            <w:tcW w:type="dxa" w:w="2160"/>
          </w:tcPr>
          <w:p>
            <w:r>
              <w:t>190700870.62887344</w:t>
            </w:r>
          </w:p>
        </w:tc>
        <w:tc>
          <w:tcPr>
            <w:tcW w:type="dxa" w:w="2160"/>
          </w:tcPr>
          <w:p>
            <w:r>
              <w:t>156342796.03938353</w:t>
            </w:r>
          </w:p>
        </w:tc>
        <w:tc>
          <w:tcPr>
            <w:tcW w:type="dxa" w:w="2160"/>
          </w:tcPr>
          <w:p>
            <w:r>
              <w:t>225058945.21836334</w:t>
            </w:r>
          </w:p>
        </w:tc>
      </w:tr>
      <w:tr>
        <w:tc>
          <w:tcPr>
            <w:tcW w:type="dxa" w:w="2160"/>
          </w:tcPr>
          <w:p>
            <w:r>
              <w:t>2024-05-31 00:00:00</w:t>
            </w:r>
          </w:p>
        </w:tc>
        <w:tc>
          <w:tcPr>
            <w:tcW w:type="dxa" w:w="2160"/>
          </w:tcPr>
          <w:p>
            <w:r>
              <w:t>190700870.62887427</w:t>
            </w:r>
          </w:p>
        </w:tc>
        <w:tc>
          <w:tcPr>
            <w:tcW w:type="dxa" w:w="2160"/>
          </w:tcPr>
          <w:p>
            <w:r>
              <w:t>156093604.08955878</w:t>
            </w:r>
          </w:p>
        </w:tc>
        <w:tc>
          <w:tcPr>
            <w:tcW w:type="dxa" w:w="2160"/>
          </w:tcPr>
          <w:p>
            <w:r>
              <w:t>225308137.16818976</w:t>
            </w:r>
          </w:p>
        </w:tc>
      </w:tr>
      <w:tr>
        <w:tc>
          <w:tcPr>
            <w:tcW w:type="dxa" w:w="2160"/>
          </w:tcPr>
          <w:p>
            <w:r>
              <w:t>2024-06-30 00:00:00</w:t>
            </w:r>
          </w:p>
        </w:tc>
        <w:tc>
          <w:tcPr>
            <w:tcW w:type="dxa" w:w="2160"/>
          </w:tcPr>
          <w:p>
            <w:r>
              <w:t>190700870.62887415</w:t>
            </w:r>
          </w:p>
        </w:tc>
        <w:tc>
          <w:tcPr>
            <w:tcW w:type="dxa" w:w="2160"/>
          </w:tcPr>
          <w:p>
            <w:r>
              <w:t>155846193.68087375</w:t>
            </w:r>
          </w:p>
        </w:tc>
        <w:tc>
          <w:tcPr>
            <w:tcW w:type="dxa" w:w="2160"/>
          </w:tcPr>
          <w:p>
            <w:r>
              <w:t>225555547.57687455</w:t>
            </w:r>
          </w:p>
        </w:tc>
      </w:tr>
      <w:tr>
        <w:tc>
          <w:tcPr>
            <w:tcW w:type="dxa" w:w="2160"/>
          </w:tcPr>
          <w:p>
            <w:r>
              <w:t>2024-07-31 00:00:00</w:t>
            </w:r>
          </w:p>
        </w:tc>
        <w:tc>
          <w:tcPr>
            <w:tcW w:type="dxa" w:w="2160"/>
          </w:tcPr>
          <w:p>
            <w:r>
              <w:t>190700870.62887418</w:t>
            </w:r>
          </w:p>
        </w:tc>
        <w:tc>
          <w:tcPr>
            <w:tcW w:type="dxa" w:w="2160"/>
          </w:tcPr>
          <w:p>
            <w:r>
              <w:t>155600527.14087224</w:t>
            </w:r>
          </w:p>
        </w:tc>
        <w:tc>
          <w:tcPr>
            <w:tcW w:type="dxa" w:w="2160"/>
          </w:tcPr>
          <w:p>
            <w:r>
              <w:t>225801214.11687613</w:t>
            </w:r>
          </w:p>
        </w:tc>
      </w:tr>
      <w:tr>
        <w:tc>
          <w:tcPr>
            <w:tcW w:type="dxa" w:w="2160"/>
          </w:tcPr>
          <w:p>
            <w:r>
              <w:t>2024-08-31 00:00:00</w:t>
            </w:r>
          </w:p>
        </w:tc>
        <w:tc>
          <w:tcPr>
            <w:tcW w:type="dxa" w:w="2160"/>
          </w:tcPr>
          <w:p>
            <w:r>
              <w:t>190700870.62887418</w:t>
            </w:r>
          </w:p>
        </w:tc>
        <w:tc>
          <w:tcPr>
            <w:tcW w:type="dxa" w:w="2160"/>
          </w:tcPr>
          <w:p>
            <w:r>
              <w:t>155356568.1063746</w:t>
            </w:r>
          </w:p>
        </w:tc>
        <w:tc>
          <w:tcPr>
            <w:tcW w:type="dxa" w:w="2160"/>
          </w:tcPr>
          <w:p>
            <w:r>
              <w:t>226045173.15137377</w:t>
            </w:r>
          </w:p>
        </w:tc>
      </w:tr>
      <w:tr>
        <w:tc>
          <w:tcPr>
            <w:tcW w:type="dxa" w:w="2160"/>
          </w:tcPr>
          <w:p>
            <w:r>
              <w:t>2024-09-30 00:00:00</w:t>
            </w:r>
          </w:p>
        </w:tc>
        <w:tc>
          <w:tcPr>
            <w:tcW w:type="dxa" w:w="2160"/>
          </w:tcPr>
          <w:p>
            <w:r>
              <w:t>190700870.62887418</w:t>
            </w:r>
          </w:p>
        </w:tc>
        <w:tc>
          <w:tcPr>
            <w:tcW w:type="dxa" w:w="2160"/>
          </w:tcPr>
          <w:p>
            <w:r>
              <w:t>155114281.4606465</w:t>
            </w:r>
          </w:p>
        </w:tc>
        <w:tc>
          <w:tcPr>
            <w:tcW w:type="dxa" w:w="2160"/>
          </w:tcPr>
          <w:p>
            <w:r>
              <w:t>226287459.79710186</w:t>
            </w:r>
          </w:p>
        </w:tc>
      </w:tr>
      <w:tr>
        <w:tc>
          <w:tcPr>
            <w:tcW w:type="dxa" w:w="2160"/>
          </w:tcPr>
          <w:p>
            <w:r>
              <w:t>2024-10-31 00:00:00</w:t>
            </w:r>
          </w:p>
        </w:tc>
        <w:tc>
          <w:tcPr>
            <w:tcW w:type="dxa" w:w="2160"/>
          </w:tcPr>
          <w:p>
            <w:r>
              <w:t>190700870.62887418</w:t>
            </w:r>
          </w:p>
        </w:tc>
        <w:tc>
          <w:tcPr>
            <w:tcW w:type="dxa" w:w="2160"/>
          </w:tcPr>
          <w:p>
            <w:r>
              <w:t>154873633.27439108</w:t>
            </w:r>
          </w:p>
        </w:tc>
        <w:tc>
          <w:tcPr>
            <w:tcW w:type="dxa" w:w="2160"/>
          </w:tcPr>
          <w:p>
            <w:r>
              <w:t>226528107.98335728</w:t>
            </w:r>
          </w:p>
        </w:tc>
      </w:tr>
      <w:tr>
        <w:tc>
          <w:tcPr>
            <w:tcW w:type="dxa" w:w="2160"/>
          </w:tcPr>
          <w:p>
            <w:r>
              <w:t>2024-11-30 00:00:00</w:t>
            </w:r>
          </w:p>
        </w:tc>
        <w:tc>
          <w:tcPr>
            <w:tcW w:type="dxa" w:w="2160"/>
          </w:tcPr>
          <w:p>
            <w:r>
              <w:t>190700870.62887418</w:t>
            </w:r>
          </w:p>
        </w:tc>
        <w:tc>
          <w:tcPr>
            <w:tcW w:type="dxa" w:w="2160"/>
          </w:tcPr>
          <w:p>
            <w:r>
              <w:t>154634590.75028512</w:t>
            </w:r>
          </w:p>
        </w:tc>
        <w:tc>
          <w:tcPr>
            <w:tcW w:type="dxa" w:w="2160"/>
          </w:tcPr>
          <w:p>
            <w:r>
              <w:t>226767150.50746325</w:t>
            </w:r>
          </w:p>
        </w:tc>
      </w:tr>
      <w:tr>
        <w:tc>
          <w:tcPr>
            <w:tcW w:type="dxa" w:w="2160"/>
          </w:tcPr>
          <w:p>
            <w:r>
              <w:t>2024-12-31 00:00:00</w:t>
            </w:r>
          </w:p>
        </w:tc>
        <w:tc>
          <w:tcPr>
            <w:tcW w:type="dxa" w:w="2160"/>
          </w:tcPr>
          <w:p>
            <w:r>
              <w:t>190700870.62887418</w:t>
            </w:r>
          </w:p>
        </w:tc>
        <w:tc>
          <w:tcPr>
            <w:tcW w:type="dxa" w:w="2160"/>
          </w:tcPr>
          <w:p>
            <w:r>
              <w:t>154397122.17080215</w:t>
            </w:r>
          </w:p>
        </w:tc>
        <w:tc>
          <w:tcPr>
            <w:tcW w:type="dxa" w:w="2160"/>
          </w:tcPr>
          <w:p>
            <w:r>
              <w:t>227004619.08694622</w:t>
            </w:r>
          </w:p>
        </w:tc>
      </w:tr>
    </w:tbl>
    <w:p>
      <w:pPr>
        <w:pStyle w:val="Heading2"/>
      </w:pPr>
      <w:r>
        <w:t>Model Performance for Business Z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MAE</w:t>
            </w:r>
          </w:p>
        </w:tc>
        <w:tc>
          <w:tcPr>
            <w:tcW w:type="dxa" w:w="4320"/>
          </w:tcPr>
          <w:p>
            <w:r>
              <w:t>9686370.248759618</w:t>
            </w:r>
          </w:p>
        </w:tc>
      </w:tr>
      <w:tr>
        <w:tc>
          <w:tcPr>
            <w:tcW w:type="dxa" w:w="4320"/>
          </w:tcPr>
          <w:p>
            <w:r>
              <w:t>RMSE</w:t>
            </w:r>
          </w:p>
        </w:tc>
        <w:tc>
          <w:tcPr>
            <w:tcW w:type="dxa" w:w="4320"/>
          </w:tcPr>
          <w:p>
            <w:r>
              <w:t>13003541.319535378</w:t>
            </w:r>
          </w:p>
        </w:tc>
      </w:tr>
      <w:tr>
        <w:tc>
          <w:tcPr>
            <w:tcW w:type="dxa" w:w="4320"/>
          </w:tcPr>
          <w:p>
            <w:r>
              <w:t>MAPE</w:t>
            </w:r>
          </w:p>
        </w:tc>
        <w:tc>
          <w:tcPr>
            <w:tcW w:type="dxa" w:w="4320"/>
          </w:tcPr>
          <w:p>
            <w:r>
              <w:t>13.168785772621172</w:t>
            </w:r>
          </w:p>
        </w:tc>
      </w:tr>
    </w:tbl>
    <w:p>
      <w:pPr>
        <w:pStyle w:val="Heading2"/>
      </w:pPr>
      <w:r>
        <w:t>Forecasted Revenue for Business Z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Forecasted Revenue</w:t>
            </w:r>
          </w:p>
        </w:tc>
        <w:tc>
          <w:tcPr>
            <w:tcW w:type="dxa" w:w="2160"/>
          </w:tcPr>
          <w:p>
            <w:r>
              <w:t>Lower CI</w:t>
            </w:r>
          </w:p>
        </w:tc>
        <w:tc>
          <w:tcPr>
            <w:tcW w:type="dxa" w:w="2160"/>
          </w:tcPr>
          <w:p>
            <w:r>
              <w:t>Upper CI</w:t>
            </w:r>
          </w:p>
        </w:tc>
      </w:tr>
      <w:tr>
        <w:tc>
          <w:tcPr>
            <w:tcW w:type="dxa" w:w="2160"/>
          </w:tcPr>
          <w:p>
            <w:r>
              <w:t>2023-01-31 00:00:00</w:t>
            </w:r>
          </w:p>
        </w:tc>
        <w:tc>
          <w:tcPr>
            <w:tcW w:type="dxa" w:w="2160"/>
          </w:tcPr>
          <w:p>
            <w:r>
              <w:t>119381997.81138061</w:t>
            </w:r>
          </w:p>
        </w:tc>
        <w:tc>
          <w:tcPr>
            <w:tcW w:type="dxa" w:w="2160"/>
          </w:tcPr>
          <w:p>
            <w:r>
              <w:t>92850189.77559274</w:t>
            </w:r>
          </w:p>
        </w:tc>
        <w:tc>
          <w:tcPr>
            <w:tcW w:type="dxa" w:w="2160"/>
          </w:tcPr>
          <w:p>
            <w:r>
              <w:t>145913805.84716848</w:t>
            </w:r>
          </w:p>
        </w:tc>
      </w:tr>
      <w:tr>
        <w:tc>
          <w:tcPr>
            <w:tcW w:type="dxa" w:w="2160"/>
          </w:tcPr>
          <w:p>
            <w:r>
              <w:t>2023-02-28 00:00:00</w:t>
            </w:r>
          </w:p>
        </w:tc>
        <w:tc>
          <w:tcPr>
            <w:tcW w:type="dxa" w:w="2160"/>
          </w:tcPr>
          <w:p>
            <w:r>
              <w:t>119283518.50215214</w:t>
            </w:r>
          </w:p>
        </w:tc>
        <w:tc>
          <w:tcPr>
            <w:tcW w:type="dxa" w:w="2160"/>
          </w:tcPr>
          <w:p>
            <w:r>
              <w:t>92749895.13514352</w:t>
            </w:r>
          </w:p>
        </w:tc>
        <w:tc>
          <w:tcPr>
            <w:tcW w:type="dxa" w:w="2160"/>
          </w:tcPr>
          <w:p>
            <w:r>
              <w:t>145817141.86916077</w:t>
            </w:r>
          </w:p>
        </w:tc>
      </w:tr>
      <w:tr>
        <w:tc>
          <w:tcPr>
            <w:tcW w:type="dxa" w:w="2160"/>
          </w:tcPr>
          <w:p>
            <w:r>
              <w:t>2023-03-31 00:00:00</w:t>
            </w:r>
          </w:p>
        </w:tc>
        <w:tc>
          <w:tcPr>
            <w:tcW w:type="dxa" w:w="2160"/>
          </w:tcPr>
          <w:p>
            <w:r>
              <w:t>119284407.42526351</w:t>
            </w:r>
          </w:p>
        </w:tc>
        <w:tc>
          <w:tcPr>
            <w:tcW w:type="dxa" w:w="2160"/>
          </w:tcPr>
          <w:p>
            <w:r>
              <w:t>92745041.43906659</w:t>
            </w:r>
          </w:p>
        </w:tc>
        <w:tc>
          <w:tcPr>
            <w:tcW w:type="dxa" w:w="2160"/>
          </w:tcPr>
          <w:p>
            <w:r>
              <w:t>145823773.41146043</w:t>
            </w:r>
          </w:p>
        </w:tc>
      </w:tr>
      <w:tr>
        <w:tc>
          <w:tcPr>
            <w:tcW w:type="dxa" w:w="2160"/>
          </w:tcPr>
          <w:p>
            <w:r>
              <w:t>2023-04-30 00:00:00</w:t>
            </w:r>
          </w:p>
        </w:tc>
        <w:tc>
          <w:tcPr>
            <w:tcW w:type="dxa" w:w="2160"/>
          </w:tcPr>
          <w:p>
            <w:r>
              <w:t>119284399.40140241</w:t>
            </w:r>
          </w:p>
        </w:tc>
        <w:tc>
          <w:tcPr>
            <w:tcW w:type="dxa" w:w="2160"/>
          </w:tcPr>
          <w:p>
            <w:r>
              <w:t>92739336.90924528</w:t>
            </w:r>
          </w:p>
        </w:tc>
        <w:tc>
          <w:tcPr>
            <w:tcW w:type="dxa" w:w="2160"/>
          </w:tcPr>
          <w:p>
            <w:r>
              <w:t>145829461.89355955</w:t>
            </w:r>
          </w:p>
        </w:tc>
      </w:tr>
      <w:tr>
        <w:tc>
          <w:tcPr>
            <w:tcW w:type="dxa" w:w="2160"/>
          </w:tcPr>
          <w:p>
            <w:r>
              <w:t>2023-05-31 00:00:00</w:t>
            </w:r>
          </w:p>
        </w:tc>
        <w:tc>
          <w:tcPr>
            <w:tcW w:type="dxa" w:w="2160"/>
          </w:tcPr>
          <w:p>
            <w:r>
              <w:t>119284399.47382978</w:t>
            </w:r>
          </w:p>
        </w:tc>
        <w:tc>
          <w:tcPr>
            <w:tcW w:type="dxa" w:w="2160"/>
          </w:tcPr>
          <w:p>
            <w:r>
              <w:t>92733641.29373424</w:t>
            </w:r>
          </w:p>
        </w:tc>
        <w:tc>
          <w:tcPr>
            <w:tcW w:type="dxa" w:w="2160"/>
          </w:tcPr>
          <w:p>
            <w:r>
              <w:t>145835157.65392533</w:t>
            </w:r>
          </w:p>
        </w:tc>
      </w:tr>
      <w:tr>
        <w:tc>
          <w:tcPr>
            <w:tcW w:type="dxa" w:w="2160"/>
          </w:tcPr>
          <w:p>
            <w:r>
              <w:t>2023-06-30 00:00:00</w:t>
            </w:r>
          </w:p>
        </w:tc>
        <w:tc>
          <w:tcPr>
            <w:tcW w:type="dxa" w:w="2160"/>
          </w:tcPr>
          <w:p>
            <w:r>
              <w:t>119284399.473176</w:t>
            </w:r>
          </w:p>
        </w:tc>
        <w:tc>
          <w:tcPr>
            <w:tcW w:type="dxa" w:w="2160"/>
          </w:tcPr>
          <w:p>
            <w:r>
              <w:t>92727946.83037068</w:t>
            </w:r>
          </w:p>
        </w:tc>
        <w:tc>
          <w:tcPr>
            <w:tcW w:type="dxa" w:w="2160"/>
          </w:tcPr>
          <w:p>
            <w:r>
              <w:t>145840852.1159813</w:t>
            </w:r>
          </w:p>
        </w:tc>
      </w:tr>
      <w:tr>
        <w:tc>
          <w:tcPr>
            <w:tcW w:type="dxa" w:w="2160"/>
          </w:tcPr>
          <w:p>
            <w:r>
              <w:t>2023-07-31 00:00:00</w:t>
            </w:r>
          </w:p>
        </w:tc>
        <w:tc>
          <w:tcPr>
            <w:tcW w:type="dxa" w:w="2160"/>
          </w:tcPr>
          <w:p>
            <w:r>
              <w:t>119284399.4731819</w:t>
            </w:r>
          </w:p>
        </w:tc>
        <w:tc>
          <w:tcPr>
            <w:tcW w:type="dxa" w:w="2160"/>
          </w:tcPr>
          <w:p>
            <w:r>
              <w:t>92722253.58842775</w:t>
            </w:r>
          </w:p>
        </w:tc>
        <w:tc>
          <w:tcPr>
            <w:tcW w:type="dxa" w:w="2160"/>
          </w:tcPr>
          <w:p>
            <w:r>
              <w:t>145846545.35793605</w:t>
            </w:r>
          </w:p>
        </w:tc>
      </w:tr>
      <w:tr>
        <w:tc>
          <w:tcPr>
            <w:tcW w:type="dxa" w:w="2160"/>
          </w:tcPr>
          <w:p>
            <w:r>
              <w:t>2023-08-31 00:00:00</w:t>
            </w:r>
          </w:p>
        </w:tc>
        <w:tc>
          <w:tcPr>
            <w:tcW w:type="dxa" w:w="2160"/>
          </w:tcPr>
          <w:p>
            <w:r>
              <w:t>119284399.47318184</w:t>
            </w:r>
          </w:p>
        </w:tc>
        <w:tc>
          <w:tcPr>
            <w:tcW w:type="dxa" w:w="2160"/>
          </w:tcPr>
          <w:p>
            <w:r>
              <w:t>92716561.56648824</w:t>
            </w:r>
          </w:p>
        </w:tc>
        <w:tc>
          <w:tcPr>
            <w:tcW w:type="dxa" w:w="2160"/>
          </w:tcPr>
          <w:p>
            <w:r>
              <w:t>145852237.37987545</w:t>
            </w:r>
          </w:p>
        </w:tc>
      </w:tr>
      <w:tr>
        <w:tc>
          <w:tcPr>
            <w:tcW w:type="dxa" w:w="2160"/>
          </w:tcPr>
          <w:p>
            <w:r>
              <w:t>2023-09-30 00:00:00</w:t>
            </w:r>
          </w:p>
        </w:tc>
        <w:tc>
          <w:tcPr>
            <w:tcW w:type="dxa" w:w="2160"/>
          </w:tcPr>
          <w:p>
            <w:r>
              <w:t>119284399.47318184</w:t>
            </w:r>
          </w:p>
        </w:tc>
        <w:tc>
          <w:tcPr>
            <w:tcW w:type="dxa" w:w="2160"/>
          </w:tcPr>
          <w:p>
            <w:r>
              <w:t>92710870.76377386</w:t>
            </w:r>
          </w:p>
        </w:tc>
        <w:tc>
          <w:tcPr>
            <w:tcW w:type="dxa" w:w="2160"/>
          </w:tcPr>
          <w:p>
            <w:r>
              <w:t>145857928.18258983</w:t>
            </w:r>
          </w:p>
        </w:tc>
      </w:tr>
      <w:tr>
        <w:tc>
          <w:tcPr>
            <w:tcW w:type="dxa" w:w="2160"/>
          </w:tcPr>
          <w:p>
            <w:r>
              <w:t>2023-10-31 00:00:00</w:t>
            </w:r>
          </w:p>
        </w:tc>
        <w:tc>
          <w:tcPr>
            <w:tcW w:type="dxa" w:w="2160"/>
          </w:tcPr>
          <w:p>
            <w:r>
              <w:t>119284399.47318184</w:t>
            </w:r>
          </w:p>
        </w:tc>
        <w:tc>
          <w:tcPr>
            <w:tcW w:type="dxa" w:w="2160"/>
          </w:tcPr>
          <w:p>
            <w:r>
              <w:t>92705181.17950144</w:t>
            </w:r>
          </w:p>
        </w:tc>
        <w:tc>
          <w:tcPr>
            <w:tcW w:type="dxa" w:w="2160"/>
          </w:tcPr>
          <w:p>
            <w:r>
              <w:t>145863617.76686224</w:t>
            </w:r>
          </w:p>
        </w:tc>
      </w:tr>
      <w:tr>
        <w:tc>
          <w:tcPr>
            <w:tcW w:type="dxa" w:w="2160"/>
          </w:tcPr>
          <w:p>
            <w:r>
              <w:t>2023-11-30 00:00:00</w:t>
            </w:r>
          </w:p>
        </w:tc>
        <w:tc>
          <w:tcPr>
            <w:tcW w:type="dxa" w:w="2160"/>
          </w:tcPr>
          <w:p>
            <w:r>
              <w:t>119284399.47318184</w:t>
            </w:r>
          </w:p>
        </w:tc>
        <w:tc>
          <w:tcPr>
            <w:tcW w:type="dxa" w:w="2160"/>
          </w:tcPr>
          <w:p>
            <w:r>
              <w:t>92699492.81288868</w:t>
            </w:r>
          </w:p>
        </w:tc>
        <w:tc>
          <w:tcPr>
            <w:tcW w:type="dxa" w:w="2160"/>
          </w:tcPr>
          <w:p>
            <w:r>
              <w:t>145869306.133475</w:t>
            </w:r>
          </w:p>
        </w:tc>
      </w:tr>
      <w:tr>
        <w:tc>
          <w:tcPr>
            <w:tcW w:type="dxa" w:w="2160"/>
          </w:tcPr>
          <w:p>
            <w:r>
              <w:t>2023-12-31 00:00:00</w:t>
            </w:r>
          </w:p>
        </w:tc>
        <w:tc>
          <w:tcPr>
            <w:tcW w:type="dxa" w:w="2160"/>
          </w:tcPr>
          <w:p>
            <w:r>
              <w:t>119284399.47318184</w:t>
            </w:r>
          </w:p>
        </w:tc>
        <w:tc>
          <w:tcPr>
            <w:tcW w:type="dxa" w:w="2160"/>
          </w:tcPr>
          <w:p>
            <w:r>
              <w:t>92693805.66315414</w:t>
            </w:r>
          </w:p>
        </w:tc>
        <w:tc>
          <w:tcPr>
            <w:tcW w:type="dxa" w:w="2160"/>
          </w:tcPr>
          <w:p>
            <w:r>
              <w:t>145874993.28320956</w:t>
            </w:r>
          </w:p>
        </w:tc>
      </w:tr>
      <w:tr>
        <w:tc>
          <w:tcPr>
            <w:tcW w:type="dxa" w:w="2160"/>
          </w:tcPr>
          <w:p>
            <w:r>
              <w:t>2024-01-31 00:00:00</w:t>
            </w:r>
          </w:p>
        </w:tc>
        <w:tc>
          <w:tcPr>
            <w:tcW w:type="dxa" w:w="2160"/>
          </w:tcPr>
          <w:p>
            <w:r>
              <w:t>119284399.47318184</w:t>
            </w:r>
          </w:p>
        </w:tc>
        <w:tc>
          <w:tcPr>
            <w:tcW w:type="dxa" w:w="2160"/>
          </w:tcPr>
          <w:p>
            <w:r>
              <w:t>92688119.72951716</w:t>
            </w:r>
          </w:p>
        </w:tc>
        <w:tc>
          <w:tcPr>
            <w:tcW w:type="dxa" w:w="2160"/>
          </w:tcPr>
          <w:p>
            <w:r>
              <w:t>145880679.21684653</w:t>
            </w:r>
          </w:p>
        </w:tc>
      </w:tr>
      <w:tr>
        <w:tc>
          <w:tcPr>
            <w:tcW w:type="dxa" w:w="2160"/>
          </w:tcPr>
          <w:p>
            <w:r>
              <w:t>2024-02-29 00:00:00</w:t>
            </w:r>
          </w:p>
        </w:tc>
        <w:tc>
          <w:tcPr>
            <w:tcW w:type="dxa" w:w="2160"/>
          </w:tcPr>
          <w:p>
            <w:r>
              <w:t>119284399.47318184</w:t>
            </w:r>
          </w:p>
        </w:tc>
        <w:tc>
          <w:tcPr>
            <w:tcW w:type="dxa" w:w="2160"/>
          </w:tcPr>
          <w:p>
            <w:r>
              <w:t>92682435.01119797</w:t>
            </w:r>
          </w:p>
        </w:tc>
        <w:tc>
          <w:tcPr>
            <w:tcW w:type="dxa" w:w="2160"/>
          </w:tcPr>
          <w:p>
            <w:r>
              <w:t>145886363.9351657</w:t>
            </w:r>
          </w:p>
        </w:tc>
      </w:tr>
      <w:tr>
        <w:tc>
          <w:tcPr>
            <w:tcW w:type="dxa" w:w="2160"/>
          </w:tcPr>
          <w:p>
            <w:r>
              <w:t>2024-03-31 00:00:00</w:t>
            </w:r>
          </w:p>
        </w:tc>
        <w:tc>
          <w:tcPr>
            <w:tcW w:type="dxa" w:w="2160"/>
          </w:tcPr>
          <w:p>
            <w:r>
              <w:t>119284399.47318184</w:t>
            </w:r>
          </w:p>
        </w:tc>
        <w:tc>
          <w:tcPr>
            <w:tcW w:type="dxa" w:w="2160"/>
          </w:tcPr>
          <w:p>
            <w:r>
              <w:t>92676751.50741762</w:t>
            </w:r>
          </w:p>
        </w:tc>
        <w:tc>
          <w:tcPr>
            <w:tcW w:type="dxa" w:w="2160"/>
          </w:tcPr>
          <w:p>
            <w:r>
              <w:t>145892047.43894607</w:t>
            </w:r>
          </w:p>
        </w:tc>
      </w:tr>
      <w:tr>
        <w:tc>
          <w:tcPr>
            <w:tcW w:type="dxa" w:w="2160"/>
          </w:tcPr>
          <w:p>
            <w:r>
              <w:t>2024-04-30 00:00:00</w:t>
            </w:r>
          </w:p>
        </w:tc>
        <w:tc>
          <w:tcPr>
            <w:tcW w:type="dxa" w:w="2160"/>
          </w:tcPr>
          <w:p>
            <w:r>
              <w:t>119284399.47318184</w:t>
            </w:r>
          </w:p>
        </w:tc>
        <w:tc>
          <w:tcPr>
            <w:tcW w:type="dxa" w:w="2160"/>
          </w:tcPr>
          <w:p>
            <w:r>
              <w:t>92671069.21739796</w:t>
            </w:r>
          </w:p>
        </w:tc>
        <w:tc>
          <w:tcPr>
            <w:tcW w:type="dxa" w:w="2160"/>
          </w:tcPr>
          <w:p>
            <w:r>
              <w:t>145897729.72896573</w:t>
            </w:r>
          </w:p>
        </w:tc>
      </w:tr>
      <w:tr>
        <w:tc>
          <w:tcPr>
            <w:tcW w:type="dxa" w:w="2160"/>
          </w:tcPr>
          <w:p>
            <w:r>
              <w:t>2024-05-31 00:00:00</w:t>
            </w:r>
          </w:p>
        </w:tc>
        <w:tc>
          <w:tcPr>
            <w:tcW w:type="dxa" w:w="2160"/>
          </w:tcPr>
          <w:p>
            <w:r>
              <w:t>119284399.47318184</w:t>
            </w:r>
          </w:p>
        </w:tc>
        <w:tc>
          <w:tcPr>
            <w:tcW w:type="dxa" w:w="2160"/>
          </w:tcPr>
          <w:p>
            <w:r>
              <w:t>92665388.14036173</w:t>
            </w:r>
          </w:p>
        </w:tc>
        <w:tc>
          <w:tcPr>
            <w:tcW w:type="dxa" w:w="2160"/>
          </w:tcPr>
          <w:p>
            <w:r>
              <w:t>145903410.80600196</w:t>
            </w:r>
          </w:p>
        </w:tc>
      </w:tr>
      <w:tr>
        <w:tc>
          <w:tcPr>
            <w:tcW w:type="dxa" w:w="2160"/>
          </w:tcPr>
          <w:p>
            <w:r>
              <w:t>2024-06-30 00:00:00</w:t>
            </w:r>
          </w:p>
        </w:tc>
        <w:tc>
          <w:tcPr>
            <w:tcW w:type="dxa" w:w="2160"/>
          </w:tcPr>
          <w:p>
            <w:r>
              <w:t>119284399.47318184</w:t>
            </w:r>
          </w:p>
        </w:tc>
        <w:tc>
          <w:tcPr>
            <w:tcW w:type="dxa" w:w="2160"/>
          </w:tcPr>
          <w:p>
            <w:r>
              <w:t>92659708.27553242</w:t>
            </w:r>
          </w:p>
        </w:tc>
        <w:tc>
          <w:tcPr>
            <w:tcW w:type="dxa" w:w="2160"/>
          </w:tcPr>
          <w:p>
            <w:r>
              <w:t>145909090.67083126</w:t>
            </w:r>
          </w:p>
        </w:tc>
      </w:tr>
      <w:tr>
        <w:tc>
          <w:tcPr>
            <w:tcW w:type="dxa" w:w="2160"/>
          </w:tcPr>
          <w:p>
            <w:r>
              <w:t>2024-07-31 00:00:00</w:t>
            </w:r>
          </w:p>
        </w:tc>
        <w:tc>
          <w:tcPr>
            <w:tcW w:type="dxa" w:w="2160"/>
          </w:tcPr>
          <w:p>
            <w:r>
              <w:t>119284399.47318184</w:t>
            </w:r>
          </w:p>
        </w:tc>
        <w:tc>
          <w:tcPr>
            <w:tcW w:type="dxa" w:w="2160"/>
          </w:tcPr>
          <w:p>
            <w:r>
              <w:t>92654029.62213443</w:t>
            </w:r>
          </w:p>
        </w:tc>
        <w:tc>
          <w:tcPr>
            <w:tcW w:type="dxa" w:w="2160"/>
          </w:tcPr>
          <w:p>
            <w:r>
              <w:t>145914769.32422924</w:t>
            </w:r>
          </w:p>
        </w:tc>
      </w:tr>
      <w:tr>
        <w:tc>
          <w:tcPr>
            <w:tcW w:type="dxa" w:w="2160"/>
          </w:tcPr>
          <w:p>
            <w:r>
              <w:t>2024-08-31 00:00:00</w:t>
            </w:r>
          </w:p>
        </w:tc>
        <w:tc>
          <w:tcPr>
            <w:tcW w:type="dxa" w:w="2160"/>
          </w:tcPr>
          <w:p>
            <w:r>
              <w:t>119284399.47318184</w:t>
            </w:r>
          </w:p>
        </w:tc>
        <w:tc>
          <w:tcPr>
            <w:tcW w:type="dxa" w:w="2160"/>
          </w:tcPr>
          <w:p>
            <w:r>
              <w:t>92648352.17939293</w:t>
            </w:r>
          </w:p>
        </w:tc>
        <w:tc>
          <w:tcPr>
            <w:tcW w:type="dxa" w:w="2160"/>
          </w:tcPr>
          <w:p>
            <w:r>
              <w:t>145920446.76697075</w:t>
            </w:r>
          </w:p>
        </w:tc>
      </w:tr>
      <w:tr>
        <w:tc>
          <w:tcPr>
            <w:tcW w:type="dxa" w:w="2160"/>
          </w:tcPr>
          <w:p>
            <w:r>
              <w:t>2024-09-30 00:00:00</w:t>
            </w:r>
          </w:p>
        </w:tc>
        <w:tc>
          <w:tcPr>
            <w:tcW w:type="dxa" w:w="2160"/>
          </w:tcPr>
          <w:p>
            <w:r>
              <w:t>119284399.47318184</w:t>
            </w:r>
          </w:p>
        </w:tc>
        <w:tc>
          <w:tcPr>
            <w:tcW w:type="dxa" w:w="2160"/>
          </w:tcPr>
          <w:p>
            <w:r>
              <w:t>92642675.94653395</w:t>
            </w:r>
          </w:p>
        </w:tc>
        <w:tc>
          <w:tcPr>
            <w:tcW w:type="dxa" w:w="2160"/>
          </w:tcPr>
          <w:p>
            <w:r>
              <w:t>145926122.99982974</w:t>
            </w:r>
          </w:p>
        </w:tc>
      </w:tr>
      <w:tr>
        <w:tc>
          <w:tcPr>
            <w:tcW w:type="dxa" w:w="2160"/>
          </w:tcPr>
          <w:p>
            <w:r>
              <w:t>2024-10-31 00:00:00</w:t>
            </w:r>
          </w:p>
        </w:tc>
        <w:tc>
          <w:tcPr>
            <w:tcW w:type="dxa" w:w="2160"/>
          </w:tcPr>
          <w:p>
            <w:r>
              <w:t>119284399.47318184</w:t>
            </w:r>
          </w:p>
        </w:tc>
        <w:tc>
          <w:tcPr>
            <w:tcW w:type="dxa" w:w="2160"/>
          </w:tcPr>
          <w:p>
            <w:r>
              <w:t>92637000.92278431</w:t>
            </w:r>
          </w:p>
        </w:tc>
        <w:tc>
          <w:tcPr>
            <w:tcW w:type="dxa" w:w="2160"/>
          </w:tcPr>
          <w:p>
            <w:r>
              <w:t>145931798.02357936</w:t>
            </w:r>
          </w:p>
        </w:tc>
      </w:tr>
      <w:tr>
        <w:tc>
          <w:tcPr>
            <w:tcW w:type="dxa" w:w="2160"/>
          </w:tcPr>
          <w:p>
            <w:r>
              <w:t>2024-11-30 00:00:00</w:t>
            </w:r>
          </w:p>
        </w:tc>
        <w:tc>
          <w:tcPr>
            <w:tcW w:type="dxa" w:w="2160"/>
          </w:tcPr>
          <w:p>
            <w:r>
              <w:t>119284399.47318184</w:t>
            </w:r>
          </w:p>
        </w:tc>
        <w:tc>
          <w:tcPr>
            <w:tcW w:type="dxa" w:w="2160"/>
          </w:tcPr>
          <w:p>
            <w:r>
              <w:t>92631327.10737169</w:t>
            </w:r>
          </w:p>
        </w:tc>
        <w:tc>
          <w:tcPr>
            <w:tcW w:type="dxa" w:w="2160"/>
          </w:tcPr>
          <w:p>
            <w:r>
              <w:t>145937471.838992</w:t>
            </w:r>
          </w:p>
        </w:tc>
      </w:tr>
      <w:tr>
        <w:tc>
          <w:tcPr>
            <w:tcW w:type="dxa" w:w="2160"/>
          </w:tcPr>
          <w:p>
            <w:r>
              <w:t>2024-12-31 00:00:00</w:t>
            </w:r>
          </w:p>
        </w:tc>
        <w:tc>
          <w:tcPr>
            <w:tcW w:type="dxa" w:w="2160"/>
          </w:tcPr>
          <w:p>
            <w:r>
              <w:t>119284399.47318184</w:t>
            </w:r>
          </w:p>
        </w:tc>
        <w:tc>
          <w:tcPr>
            <w:tcW w:type="dxa" w:w="2160"/>
          </w:tcPr>
          <w:p>
            <w:r>
              <w:t>92625654.49952456</w:t>
            </w:r>
          </w:p>
        </w:tc>
        <w:tc>
          <w:tcPr>
            <w:tcW w:type="dxa" w:w="2160"/>
          </w:tcPr>
          <w:p>
            <w:r>
              <w:t>145943144.44683912</w:t>
            </w:r>
          </w:p>
        </w:tc>
      </w:tr>
    </w:tbl>
    <w:p>
      <w:pPr>
        <w:pStyle w:val="Heading2"/>
      </w:pPr>
      <w:r>
        <w:t>Plot: Business X</w:t>
      </w:r>
    </w:p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siness X_time_series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Plot: Business X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siness X_scatter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Plot: Business Y</w:t>
      </w:r>
    </w:p>
    <w:p>
      <w:r>
        <w:drawing>
          <wp:inline xmlns:a="http://schemas.openxmlformats.org/drawingml/2006/main" xmlns:pic="http://schemas.openxmlformats.org/drawingml/2006/picture">
            <wp:extent cx="91440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siness Y_time_series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Plot: Business Y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siness Y_scatter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Plot: Business Z</w:t>
      </w:r>
    </w:p>
    <w:p>
      <w:r>
        <w:drawing>
          <wp:inline xmlns:a="http://schemas.openxmlformats.org/drawingml/2006/main" xmlns:pic="http://schemas.openxmlformats.org/drawingml/2006/picture">
            <wp:extent cx="91440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siness Z_time_series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Plot: Business Z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siness Z_scatter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